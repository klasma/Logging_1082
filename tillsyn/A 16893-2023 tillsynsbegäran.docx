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16893-2023 i Karlshamns kommun</w:t>
      </w:r>
    </w:p>
    <w:p>
      <w:r>
        <w:t>Detta dokument behandlar höga naturvärden i avverkningsanmälan A 16893-2023 i Karlshamns kommun. Denna avverkningsanmälan inkom 2023-04-12 00:00:00 och omfattar 10,7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stortimjan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87612"/>
            <wp:docPr id="1" name="Picture 1"/>
            <wp:cNvGraphicFramePr>
              <a:graphicFrameLocks noChangeAspect="1"/>
            </wp:cNvGraphicFramePr>
            <a:graphic>
              <a:graphicData uri="http://schemas.openxmlformats.org/drawingml/2006/picture">
                <pic:pic>
                  <pic:nvPicPr>
                    <pic:cNvPr id="0" name="A 16893-2023 karta.png"/>
                    <pic:cNvPicPr/>
                  </pic:nvPicPr>
                  <pic:blipFill>
                    <a:blip r:embed="rId16"/>
                    <a:stretch>
                      <a:fillRect/>
                    </a:stretch>
                  </pic:blipFill>
                  <pic:spPr>
                    <a:xfrm>
                      <a:off x="0" y="0"/>
                      <a:ext cx="5486400" cy="64876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6228255, E 502975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
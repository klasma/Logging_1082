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avverkningsanmälan A 63780-2020 i Karlshamns kommun. Denna avverkningsanmälan inkom 2020-12-01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sandödla (VU, §4a), grönsångare (NT, §4), mindre hackspett (NT, §4), svartvit flugsnappare (NT, §4), ekoxe (S, §6)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
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43789-2023 i Karlshamns kommun</w:t>
      </w:r>
    </w:p>
    <w:p>
      <w:r>
        <w:t>Detta dokument behandlar höga naturvärden i avverkningsanmälan A 43789-2023 i Karlshamns kommun. Denna avverkningsanmälan inkom 2023-09-18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dropplav (NT), hjälmbrosklav (NT), korallticka (NT) och grå skärelav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3789-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6225189, E 481065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
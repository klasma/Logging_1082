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42957-2025 i Karlshamns kommun</w:t>
      </w:r>
    </w:p>
    <w:p>
      <w:r>
        <w:t>Detta dokument behandlar höga naturvärden i avverkningsanmälan A 42957-2025 i Karlshamns kommun. Denna avverkningsanmälan inkom 2025-09-09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bastardsvärmare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42957-2025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6238884, E 483886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